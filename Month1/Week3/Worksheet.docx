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27199" w14:textId="028FA513" w:rsidR="001312A0" w:rsidRPr="002F4F97" w:rsidRDefault="00000000" w:rsidP="002F4F97">
      <w:pPr>
        <w:pStyle w:val="Title"/>
      </w:pPr>
      <w:r w:rsidRPr="002F4F97">
        <w:t>Pandas Slicing</w:t>
      </w:r>
      <w:r w:rsidR="00057D24">
        <w:t xml:space="preserve"> Worksheet</w:t>
      </w:r>
    </w:p>
    <w:p w14:paraId="658429B5" w14:textId="77777777" w:rsidR="00873A1B" w:rsidRDefault="00873A1B" w:rsidP="00873A1B">
      <w:pPr>
        <w:jc w:val="both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df=pd.read_csv('elections.cs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p>
              <m:r>
                <w:rPr>
                  <w:rFonts w:ascii="Cambria Math" w:hAnsi="Cambria Math"/>
                  <w:lang w:val="en-GB"/>
                </w:rPr>
                <m:t>'</m:t>
              </m:r>
            </m:sup>
          </m:sSup>
          <m:r>
            <w:rPr>
              <w:rFonts w:ascii="Cambria Math" w:hAnsi="Cambria Math"/>
              <w:lang w:val="en-GB"/>
            </w:rPr>
            <m:t>)</m:t>
          </m:r>
        </m:oMath>
      </m:oMathPara>
    </w:p>
    <w:p w14:paraId="5FED611E" w14:textId="04C3C5B3" w:rsidR="00873A1B" w:rsidRDefault="00873A1B" w:rsidP="00873A1B">
      <w:pPr>
        <w:ind w:left="2160" w:firstLine="720"/>
        <w:rPr>
          <w:lang w:val="en-GB"/>
        </w:rPr>
      </w:pPr>
      <w:r>
        <w:rPr>
          <w:lang w:val="en-GB"/>
        </w:rPr>
        <w:t>print(</w:t>
      </w:r>
      <w:proofErr w:type="spellStart"/>
      <w:r>
        <w:rPr>
          <w:lang w:val="en-GB"/>
        </w:rPr>
        <w:t>df</w:t>
      </w:r>
      <w:proofErr w:type="spellEnd"/>
      <w:r>
        <w:rPr>
          <w:lang w:val="en-GB"/>
        </w:rPr>
        <w:t>)</w:t>
      </w:r>
    </w:p>
    <w:p w14:paraId="64CA7FBB" w14:textId="5A982FF0" w:rsidR="00FC5216" w:rsidRPr="00873A1B" w:rsidRDefault="00873A1B" w:rsidP="00873A1B">
      <w:pPr>
        <w:rPr>
          <w:lang w:val="en-GB"/>
        </w:rPr>
      </w:pPr>
      <w:r>
        <w:rPr>
          <w:lang w:val="en-GB"/>
        </w:rPr>
        <w:t xml:space="preserve">     </w:t>
      </w:r>
      <w:r w:rsidRPr="007D17AC">
        <w:rPr>
          <w:noProof/>
        </w:rPr>
        <w:drawing>
          <wp:inline distT="0" distB="0" distL="0" distR="0" wp14:anchorId="76F12965" wp14:editId="1345B478">
            <wp:extent cx="5118768" cy="2676358"/>
            <wp:effectExtent l="12700" t="12700" r="12065" b="16510"/>
            <wp:docPr id="8" name="Google Shape;462;p49">
              <a:extLst xmlns:a="http://schemas.openxmlformats.org/drawingml/2006/main">
                <a:ext uri="{FF2B5EF4-FFF2-40B4-BE49-F238E27FC236}">
                  <a16:creationId xmlns:a16="http://schemas.microsoft.com/office/drawing/2014/main" id="{920ABE69-C922-B63A-9876-750B110AF7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oogle Shape;462;p49">
                      <a:extLst>
                        <a:ext uri="{FF2B5EF4-FFF2-40B4-BE49-F238E27FC236}">
                          <a16:creationId xmlns:a16="http://schemas.microsoft.com/office/drawing/2014/main" id="{920ABE69-C922-B63A-9876-750B110AF765}"/>
                        </a:ext>
                      </a:extLst>
                    </pic:cNvPr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07" cy="2699384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9885A"/>
                      </a:solidFill>
                      <a:prstDash val="solid"/>
                      <a:round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60CCB2ED" w14:textId="552E1AE4" w:rsidR="001312A0" w:rsidRPr="002F4F97" w:rsidRDefault="00000000">
      <w:pPr>
        <w:pStyle w:val="Heading1"/>
      </w:pPr>
      <w:r w:rsidRPr="002F4F97">
        <w:t>Using loc</w:t>
      </w:r>
    </w:p>
    <w:p w14:paraId="27F91EB7" w14:textId="783C0CDD" w:rsidR="001312A0" w:rsidRPr="002F4F97" w:rsidRDefault="00000000">
      <w:pPr>
        <w:pStyle w:val="ListNumber"/>
      </w:pPr>
      <w:r w:rsidRPr="002F4F97">
        <w:t>Extract all rows for the candidate 'Andrew Jackson' and display the columns 'Year', 'Popular vote', and 'Result'.</w:t>
      </w:r>
      <w:r w:rsidRPr="002F4F97">
        <w:br/>
        <w:t xml:space="preserve">Solution: </w:t>
      </w:r>
    </w:p>
    <w:p w14:paraId="1B1C2C8C" w14:textId="32C667E8" w:rsidR="001312A0" w:rsidRPr="002F4F97" w:rsidRDefault="00000000">
      <w:pPr>
        <w:pStyle w:val="ListNumber"/>
      </w:pPr>
      <w:r w:rsidRPr="002F4F97">
        <w:t>2. Use `loc` to extract all rows where the candidate's `Party` is 'Democratic' and display the 'Year', 'Candidate', and 'Result'.</w:t>
      </w:r>
      <w:r w:rsidRPr="002F4F97">
        <w:br/>
        <w:t xml:space="preserve">Solution: </w:t>
      </w:r>
    </w:p>
    <w:p w14:paraId="22E5B713" w14:textId="008CFF3C" w:rsidR="001312A0" w:rsidRPr="002F4F97" w:rsidRDefault="00000000">
      <w:pPr>
        <w:pStyle w:val="ListNumber"/>
      </w:pPr>
      <w:r w:rsidRPr="002F4F97">
        <w:t>3. Extract rows where the `Popular vote` is greater than 600000 and display the 'Candidate' and 'Party' columns.</w:t>
      </w:r>
      <w:r w:rsidRPr="002F4F97">
        <w:br/>
        <w:t xml:space="preserve">Solution: </w:t>
      </w:r>
    </w:p>
    <w:p w14:paraId="61AD20ED" w14:textId="3C284D01" w:rsidR="001312A0" w:rsidRPr="002F4F97" w:rsidRDefault="00000000">
      <w:pPr>
        <w:pStyle w:val="ListNumber"/>
      </w:pPr>
      <w:r w:rsidRPr="002F4F97">
        <w:t>4. Use `loc` to find all candidates who won the election and display their 'Year' and 'Candidate'.</w:t>
      </w:r>
      <w:r w:rsidRPr="002F4F97">
        <w:br/>
        <w:t xml:space="preserve">Solution: </w:t>
      </w:r>
    </w:p>
    <w:p w14:paraId="49D519CF" w14:textId="711EFFA5" w:rsidR="001312A0" w:rsidRPr="002F4F97" w:rsidRDefault="00000000">
      <w:pPr>
        <w:pStyle w:val="ListNumber"/>
      </w:pPr>
      <w:r w:rsidRPr="002F4F97">
        <w:t>5. Extract the 'Year', 'Candidate', and 'Percentage' for candidates from the 'National Republican' party using `loc`.</w:t>
      </w:r>
      <w:r w:rsidRPr="002F4F97">
        <w:br/>
        <w:t xml:space="preserve">Solution: </w:t>
      </w:r>
    </w:p>
    <w:p w14:paraId="0F4C01C1" w14:textId="2A85AA22" w:rsidR="001312A0" w:rsidRPr="002F4F97" w:rsidRDefault="00000000">
      <w:pPr>
        <w:pStyle w:val="Heading1"/>
      </w:pPr>
      <w:r w:rsidRPr="002F4F97">
        <w:lastRenderedPageBreak/>
        <w:t xml:space="preserve">Using </w:t>
      </w:r>
      <w:proofErr w:type="spellStart"/>
      <w:r w:rsidRPr="002F4F97">
        <w:t>iloc</w:t>
      </w:r>
      <w:proofErr w:type="spellEnd"/>
    </w:p>
    <w:p w14:paraId="71EBFDA3" w14:textId="505976B4" w:rsidR="001312A0" w:rsidRPr="002F4F97" w:rsidRDefault="00000000">
      <w:pPr>
        <w:pStyle w:val="ListNumber"/>
      </w:pPr>
      <w:r w:rsidRPr="002F4F97">
        <w:t>Retrieve the first 5 rows and display only the first 3 columns using `iloc`.</w:t>
      </w:r>
      <w:r w:rsidRPr="002F4F97">
        <w:br/>
        <w:t xml:space="preserve">Solution: </w:t>
      </w:r>
    </w:p>
    <w:p w14:paraId="056E3CB8" w14:textId="4DC77E87" w:rsidR="001312A0" w:rsidRPr="002F4F97" w:rsidRDefault="00000000">
      <w:pPr>
        <w:pStyle w:val="ListNumber"/>
      </w:pPr>
      <w:r w:rsidRPr="002F4F97">
        <w:t>Use `</w:t>
      </w:r>
      <w:proofErr w:type="spellStart"/>
      <w:r w:rsidRPr="002F4F97">
        <w:t>iloc</w:t>
      </w:r>
      <w:proofErr w:type="spellEnd"/>
      <w:r w:rsidRPr="002F4F97">
        <w:t>` to extract the 3rd to 7th rows and display all columns.</w:t>
      </w:r>
      <w:r w:rsidRPr="002F4F97">
        <w:br/>
        <w:t xml:space="preserve">Solution: </w:t>
      </w:r>
    </w:p>
    <w:p w14:paraId="711C24E6" w14:textId="646E4DEB" w:rsidR="001312A0" w:rsidRPr="002F4F97" w:rsidRDefault="00000000">
      <w:pPr>
        <w:pStyle w:val="ListNumber"/>
      </w:pPr>
      <w:r w:rsidRPr="002F4F97">
        <w:t>Use `</w:t>
      </w:r>
      <w:proofErr w:type="spellStart"/>
      <w:r w:rsidRPr="002F4F97">
        <w:t>iloc</w:t>
      </w:r>
      <w:proofErr w:type="spellEnd"/>
      <w:r w:rsidRPr="002F4F97">
        <w:t>` to retrieve the last 5 rows and display only the 'Year' and 'Candidate' columns.</w:t>
      </w:r>
      <w:r w:rsidRPr="002F4F97">
        <w:br/>
        <w:t xml:space="preserve">Solution: </w:t>
      </w:r>
    </w:p>
    <w:p w14:paraId="5FC08563" w14:textId="6AB4C445" w:rsidR="001312A0" w:rsidRPr="002F4F97" w:rsidRDefault="00000000">
      <w:pPr>
        <w:pStyle w:val="ListNumber"/>
      </w:pPr>
      <w:r w:rsidRPr="002F4F97">
        <w:t>Extract rows from index 2 to 6 and display the 'Popular vote' and 'Percentage' columns using `iloc`.</w:t>
      </w:r>
      <w:r w:rsidRPr="002F4F97">
        <w:br/>
        <w:t xml:space="preserve">Solution: </w:t>
      </w:r>
    </w:p>
    <w:p w14:paraId="77CA0E4A" w14:textId="28FD1270" w:rsidR="001312A0" w:rsidRPr="002F4F97" w:rsidRDefault="00000000">
      <w:pPr>
        <w:pStyle w:val="ListNumber"/>
      </w:pPr>
      <w:r w:rsidRPr="002F4F97">
        <w:t>Use `</w:t>
      </w:r>
      <w:proofErr w:type="spellStart"/>
      <w:r w:rsidRPr="002F4F97">
        <w:t>iloc</w:t>
      </w:r>
      <w:proofErr w:type="spellEnd"/>
      <w:r w:rsidRPr="002F4F97">
        <w:t>` to display the first 10 rows but only show the 'Party' and 'Result' columns.</w:t>
      </w:r>
      <w:r w:rsidRPr="002F4F97">
        <w:br/>
        <w:t xml:space="preserve">Solution: </w:t>
      </w:r>
    </w:p>
    <w:p w14:paraId="1D93193B" w14:textId="7B9B4288" w:rsidR="001312A0" w:rsidRPr="002F4F97" w:rsidRDefault="00000000">
      <w:pPr>
        <w:pStyle w:val="Heading1"/>
      </w:pPr>
      <w:r w:rsidRPr="002F4F97">
        <w:t>Using []</w:t>
      </w:r>
    </w:p>
    <w:p w14:paraId="2F3BB916" w14:textId="135801C3" w:rsidR="001312A0" w:rsidRPr="002F4F97" w:rsidRDefault="00000000">
      <w:pPr>
        <w:pStyle w:val="ListNumber"/>
      </w:pPr>
      <w:r w:rsidRPr="002F4F97">
        <w:t>Display only the `Party` and `Result` columns for candidates whose `Popular vote` is greater than 500,000.</w:t>
      </w:r>
      <w:r w:rsidRPr="002F4F97">
        <w:br/>
        <w:t xml:space="preserve">Solution: </w:t>
      </w:r>
    </w:p>
    <w:p w14:paraId="213853DD" w14:textId="1448D8F8" w:rsidR="001312A0" w:rsidRPr="002F4F97" w:rsidRDefault="00000000">
      <w:pPr>
        <w:pStyle w:val="ListNumber"/>
      </w:pPr>
      <w:r w:rsidRPr="002F4F97">
        <w:t>Extract all rows where the `Year` is greater than 1900 and display the 'Candidate' and 'Popular vote' columns.</w:t>
      </w:r>
      <w:r w:rsidRPr="002F4F97">
        <w:br/>
        <w:t xml:space="preserve">Solution: </w:t>
      </w:r>
    </w:p>
    <w:p w14:paraId="08F61B15" w14:textId="340F81E1" w:rsidR="001312A0" w:rsidRPr="002F4F97" w:rsidRDefault="00000000">
      <w:pPr>
        <w:pStyle w:val="ListNumber"/>
      </w:pPr>
      <w:r w:rsidRPr="002F4F97">
        <w:t>Extract the 'Year' and 'Percentage' for candidates whose percentage is greater than 50.</w:t>
      </w:r>
      <w:r w:rsidRPr="002F4F97">
        <w:br/>
        <w:t xml:space="preserve">Solution: </w:t>
      </w:r>
    </w:p>
    <w:p w14:paraId="6479A747" w14:textId="4D8B36E6" w:rsidR="001312A0" w:rsidRPr="002F4F97" w:rsidRDefault="00000000">
      <w:pPr>
        <w:pStyle w:val="ListNumber"/>
      </w:pPr>
      <w:r w:rsidRPr="002F4F97">
        <w:t>Display only the rows where the 'Result' is 'loss' and show the 'Candidate' and 'Popular vote' columns.</w:t>
      </w:r>
      <w:r w:rsidRPr="002F4F97">
        <w:br/>
        <w:t xml:space="preserve">Solution: </w:t>
      </w:r>
    </w:p>
    <w:p w14:paraId="2A1346E8" w14:textId="37BD3E34" w:rsidR="001312A0" w:rsidRPr="002F4F97" w:rsidRDefault="00000000">
      <w:pPr>
        <w:pStyle w:val="ListNumber"/>
      </w:pPr>
      <w:r w:rsidRPr="002F4F97">
        <w:t>Extract rows where the 'Party' is 'Democratic-Republican' and display all columns.</w:t>
      </w:r>
      <w:r w:rsidRPr="002F4F97">
        <w:br/>
        <w:t xml:space="preserve">Solution: </w:t>
      </w:r>
    </w:p>
    <w:p w14:paraId="4093EC47" w14:textId="2BC02127" w:rsidR="001312A0" w:rsidRPr="002F4F97" w:rsidRDefault="00000000">
      <w:pPr>
        <w:pStyle w:val="Heading1"/>
      </w:pPr>
      <w:r w:rsidRPr="002F4F97">
        <w:t>Combined usage of loc, iloc, and []</w:t>
      </w:r>
    </w:p>
    <w:p w14:paraId="05DC29E7" w14:textId="474C6EB7" w:rsidR="001312A0" w:rsidRPr="002F4F97" w:rsidRDefault="00000000">
      <w:pPr>
        <w:pStyle w:val="ListNumber"/>
      </w:pPr>
      <w:r w:rsidRPr="002F4F97">
        <w:t>Using `loc`, filter rows where the candidate's `Party` is 'Democratic' and display the first 5 rows of 'Year', 'Candidate', and 'Percentage'.</w:t>
      </w:r>
      <w:r w:rsidRPr="002F4F97">
        <w:br/>
        <w:t xml:space="preserve">Solution: </w:t>
      </w:r>
    </w:p>
    <w:p w14:paraId="6A4028AE" w14:textId="6B1B333E" w:rsidR="001312A0" w:rsidRPr="002F4F97" w:rsidRDefault="00000000">
      <w:pPr>
        <w:pStyle w:val="ListNumber"/>
      </w:pPr>
      <w:r w:rsidRPr="002F4F97">
        <w:t>Using `</w:t>
      </w:r>
      <w:proofErr w:type="spellStart"/>
      <w:r w:rsidRPr="002F4F97">
        <w:t>iloc</w:t>
      </w:r>
      <w:proofErr w:type="spellEnd"/>
      <w:r w:rsidRPr="002F4F97">
        <w:t>`, extract the first 5 rows and display 'Candidate' and 'Party' where the candidate's percentage is above 55.</w:t>
      </w:r>
      <w:r w:rsidRPr="002F4F97">
        <w:br/>
        <w:t xml:space="preserve">Solution: </w:t>
      </w:r>
    </w:p>
    <w:p w14:paraId="3A658A08" w14:textId="76D744A4" w:rsidR="001312A0" w:rsidRPr="002F4F97" w:rsidRDefault="00000000">
      <w:pPr>
        <w:pStyle w:val="ListNumber"/>
      </w:pPr>
      <w:r w:rsidRPr="002F4F97">
        <w:t>Use square brackets to filter rows where the `Popular vote` is less than 200000 and display all columns.</w:t>
      </w:r>
      <w:r w:rsidRPr="002F4F97">
        <w:br/>
        <w:t xml:space="preserve">Solution: </w:t>
      </w:r>
    </w:p>
    <w:p w14:paraId="646D212E" w14:textId="68FDCDE5" w:rsidR="001312A0" w:rsidRPr="002F4F97" w:rsidRDefault="00000000">
      <w:pPr>
        <w:pStyle w:val="ListNumber"/>
      </w:pPr>
      <w:r w:rsidRPr="002F4F97">
        <w:t>Using `loc`, filter out rows where the candidate's `Result` is 'loss' and display the 'Year' and 'Candidate' columns.</w:t>
      </w:r>
      <w:r w:rsidRPr="002F4F97">
        <w:br/>
        <w:t xml:space="preserve">Solution: </w:t>
      </w:r>
    </w:p>
    <w:p w14:paraId="499EDE77" w14:textId="42063C21" w:rsidR="001312A0" w:rsidRPr="002F4F97" w:rsidRDefault="00000000">
      <w:pPr>
        <w:pStyle w:val="ListNumber"/>
      </w:pPr>
      <w:r w:rsidRPr="002F4F97">
        <w:lastRenderedPageBreak/>
        <w:t>Use `</w:t>
      </w:r>
      <w:proofErr w:type="spellStart"/>
      <w:r w:rsidRPr="002F4F97">
        <w:t>iloc</w:t>
      </w:r>
      <w:proofErr w:type="spellEnd"/>
      <w:r w:rsidRPr="002F4F97">
        <w:t>` to retrieve rows from index 5 to 10 and show the 'Popular vote' and 'Result' columns.</w:t>
      </w:r>
      <w:r w:rsidRPr="002F4F97">
        <w:br/>
        <w:t xml:space="preserve">Solution: </w:t>
      </w:r>
    </w:p>
    <w:sectPr w:rsidR="001312A0" w:rsidRPr="002F4F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05238">
    <w:abstractNumId w:val="8"/>
  </w:num>
  <w:num w:numId="2" w16cid:durableId="564990649">
    <w:abstractNumId w:val="6"/>
  </w:num>
  <w:num w:numId="3" w16cid:durableId="2034182034">
    <w:abstractNumId w:val="5"/>
  </w:num>
  <w:num w:numId="4" w16cid:durableId="414087863">
    <w:abstractNumId w:val="4"/>
  </w:num>
  <w:num w:numId="5" w16cid:durableId="432290288">
    <w:abstractNumId w:val="7"/>
  </w:num>
  <w:num w:numId="6" w16cid:durableId="1774785679">
    <w:abstractNumId w:val="3"/>
  </w:num>
  <w:num w:numId="7" w16cid:durableId="1343240289">
    <w:abstractNumId w:val="2"/>
  </w:num>
  <w:num w:numId="8" w16cid:durableId="1491410684">
    <w:abstractNumId w:val="1"/>
  </w:num>
  <w:num w:numId="9" w16cid:durableId="1288975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D24"/>
    <w:rsid w:val="0006063C"/>
    <w:rsid w:val="001312A0"/>
    <w:rsid w:val="0015074B"/>
    <w:rsid w:val="00203B07"/>
    <w:rsid w:val="00284E06"/>
    <w:rsid w:val="0029639D"/>
    <w:rsid w:val="002D4D03"/>
    <w:rsid w:val="002F4F97"/>
    <w:rsid w:val="00326F90"/>
    <w:rsid w:val="00873A1B"/>
    <w:rsid w:val="009A09A7"/>
    <w:rsid w:val="00AA1D8D"/>
    <w:rsid w:val="00B47730"/>
    <w:rsid w:val="00BE4EAC"/>
    <w:rsid w:val="00CB0664"/>
    <w:rsid w:val="00F908E3"/>
    <w:rsid w:val="00FC5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E0BEA"/>
  <w14:defaultImageDpi w14:val="300"/>
  <w15:docId w15:val="{CC1C0497-C9CB-914F-9B09-9CDAAE8F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Usman Nazir</cp:lastModifiedBy>
  <cp:revision>9</cp:revision>
  <dcterms:created xsi:type="dcterms:W3CDTF">2013-12-23T23:15:00Z</dcterms:created>
  <dcterms:modified xsi:type="dcterms:W3CDTF">2024-10-21T07:10:00Z</dcterms:modified>
  <cp:category/>
</cp:coreProperties>
</file>